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5063A" w14:textId="77777777" w:rsidR="00E235EF" w:rsidRDefault="00EF292C" w:rsidP="000E22FC">
      <w:pPr>
        <w:pStyle w:val="Title"/>
        <w:jc w:val="center"/>
      </w:pPr>
      <w:r>
        <w:t>Assignment A07: Convolutional Layers and Filters in Image Recognition</w:t>
      </w:r>
    </w:p>
    <w:p w14:paraId="136CCCD8" w14:textId="77777777" w:rsidR="00E235EF" w:rsidRDefault="00EF292C" w:rsidP="000E22FC">
      <w:pPr>
        <w:jc w:val="center"/>
      </w:pPr>
      <w:r>
        <w:t>Course: Introduction to Artificial Intelligence</w:t>
      </w:r>
    </w:p>
    <w:p w14:paraId="4FFB31EA" w14:textId="77777777" w:rsidR="00E235EF" w:rsidRDefault="00EF292C" w:rsidP="000E22FC">
      <w:pPr>
        <w:jc w:val="center"/>
      </w:pPr>
      <w:r>
        <w:t>Group Members:</w:t>
      </w:r>
    </w:p>
    <w:p w14:paraId="0454226F" w14:textId="632313DE" w:rsidR="00901259" w:rsidRDefault="00901259" w:rsidP="000E22FC">
      <w:pPr>
        <w:jc w:val="center"/>
        <w:rPr>
          <w:rtl/>
          <w:lang w:bidi="ar-DZ"/>
        </w:rPr>
      </w:pPr>
      <w:r>
        <w:t>Taki Eddine Anis Boubekri</w:t>
      </w:r>
    </w:p>
    <w:p w14:paraId="3D9A4A6D" w14:textId="49182D87" w:rsidR="00901259" w:rsidRDefault="00AB4C68" w:rsidP="000E22FC">
      <w:pPr>
        <w:jc w:val="center"/>
      </w:pPr>
      <w:r>
        <w:t xml:space="preserve">Zaid </w:t>
      </w:r>
      <w:r w:rsidR="0022198E">
        <w:t>Al</w:t>
      </w:r>
      <w:r w:rsidR="0046395E">
        <w:t>aye</w:t>
      </w:r>
      <w:r w:rsidR="0022198E">
        <w:t>dy</w:t>
      </w:r>
    </w:p>
    <w:p w14:paraId="66B90C38" w14:textId="108DF6B1" w:rsidR="00483F9A" w:rsidRDefault="00A103F7" w:rsidP="000E22FC">
      <w:pPr>
        <w:jc w:val="center"/>
      </w:pPr>
      <w:r>
        <w:t>Willi</w:t>
      </w:r>
      <w:r w:rsidR="00E911C4">
        <w:t>a</w:t>
      </w:r>
      <w:r>
        <w:t xml:space="preserve">ne </w:t>
      </w:r>
      <w:r w:rsidR="00E911C4">
        <w:t>Joelle</w:t>
      </w:r>
      <w:r w:rsidR="00FE1380">
        <w:t xml:space="preserve"> Yarro</w:t>
      </w:r>
    </w:p>
    <w:p w14:paraId="09482BC0" w14:textId="0FAD8068" w:rsidR="007E48F1" w:rsidRPr="0046395E" w:rsidRDefault="00CE63D4" w:rsidP="000E22FC">
      <w:pPr>
        <w:jc w:val="center"/>
      </w:pPr>
      <w:r>
        <w:t>Olubukola Kukoyi</w:t>
      </w:r>
    </w:p>
    <w:p w14:paraId="72B6C7BB" w14:textId="20F60FCC" w:rsidR="00E235EF" w:rsidRDefault="00EF292C" w:rsidP="000E22FC">
      <w:pPr>
        <w:jc w:val="center"/>
      </w:pPr>
      <w:r>
        <w:t>Date:</w:t>
      </w:r>
      <w:r w:rsidR="0046395E">
        <w:t xml:space="preserve"> 10/10/20</w:t>
      </w:r>
      <w:r w:rsidR="009E6164">
        <w:t>24</w:t>
      </w:r>
    </w:p>
    <w:p w14:paraId="69193616" w14:textId="77777777" w:rsidR="00E235EF" w:rsidRDefault="00EF292C">
      <w:r>
        <w:br w:type="page"/>
      </w:r>
    </w:p>
    <w:p w14:paraId="13C5CDBC" w14:textId="468CF8D3" w:rsidR="00C07038" w:rsidRDefault="00C07038">
      <w:r>
        <w:lastRenderedPageBreak/>
        <w:t xml:space="preserve">Step 1: Create your </w:t>
      </w:r>
      <w:r w:rsidR="00374F3E">
        <w:t>image</w:t>
      </w:r>
    </w:p>
    <w:p w14:paraId="42738591" w14:textId="23587679" w:rsidR="00E235EF" w:rsidRDefault="00EF292C">
      <w:r>
        <w:t>Below is an 8x8 grid that represents a simplified image. The pixel values are 0 for black and 1 for white. This image represents a basic shape: a cross.</w:t>
      </w:r>
    </w:p>
    <w:tbl>
      <w:tblPr>
        <w:tblW w:w="0" w:type="auto"/>
        <w:tblLook w:val="04A0" w:firstRow="1" w:lastRow="0" w:firstColumn="1" w:lastColumn="0" w:noHBand="0" w:noVBand="1"/>
      </w:tblPr>
      <w:tblGrid>
        <w:gridCol w:w="1080"/>
        <w:gridCol w:w="1080"/>
        <w:gridCol w:w="1080"/>
        <w:gridCol w:w="1080"/>
        <w:gridCol w:w="1080"/>
        <w:gridCol w:w="1080"/>
        <w:gridCol w:w="1080"/>
        <w:gridCol w:w="1080"/>
      </w:tblGrid>
      <w:tr w:rsidR="00E235EF" w14:paraId="3261BCE4" w14:textId="77777777">
        <w:tc>
          <w:tcPr>
            <w:tcW w:w="1080" w:type="dxa"/>
          </w:tcPr>
          <w:p w14:paraId="64D7E3DD" w14:textId="77777777" w:rsidR="00E235EF" w:rsidRDefault="00EF292C">
            <w:pPr>
              <w:jc w:val="center"/>
            </w:pPr>
            <w:r>
              <w:t>0</w:t>
            </w:r>
          </w:p>
        </w:tc>
        <w:tc>
          <w:tcPr>
            <w:tcW w:w="1080" w:type="dxa"/>
          </w:tcPr>
          <w:p w14:paraId="494D8D78" w14:textId="77777777" w:rsidR="00E235EF" w:rsidRDefault="00EF292C">
            <w:pPr>
              <w:jc w:val="center"/>
            </w:pPr>
            <w:r>
              <w:t>0</w:t>
            </w:r>
          </w:p>
        </w:tc>
        <w:tc>
          <w:tcPr>
            <w:tcW w:w="1080" w:type="dxa"/>
          </w:tcPr>
          <w:p w14:paraId="3F391BEC" w14:textId="77777777" w:rsidR="00E235EF" w:rsidRDefault="00EF292C">
            <w:pPr>
              <w:jc w:val="center"/>
            </w:pPr>
            <w:r>
              <w:t>0</w:t>
            </w:r>
          </w:p>
        </w:tc>
        <w:tc>
          <w:tcPr>
            <w:tcW w:w="1080" w:type="dxa"/>
          </w:tcPr>
          <w:p w14:paraId="0CF0F2B9" w14:textId="77777777" w:rsidR="00E235EF" w:rsidRDefault="00EF292C">
            <w:pPr>
              <w:jc w:val="center"/>
            </w:pPr>
            <w:r>
              <w:t>1</w:t>
            </w:r>
          </w:p>
        </w:tc>
        <w:tc>
          <w:tcPr>
            <w:tcW w:w="1080" w:type="dxa"/>
          </w:tcPr>
          <w:p w14:paraId="129C4959" w14:textId="77777777" w:rsidR="00E235EF" w:rsidRDefault="00EF292C">
            <w:pPr>
              <w:jc w:val="center"/>
            </w:pPr>
            <w:r>
              <w:t>1</w:t>
            </w:r>
          </w:p>
        </w:tc>
        <w:tc>
          <w:tcPr>
            <w:tcW w:w="1080" w:type="dxa"/>
          </w:tcPr>
          <w:p w14:paraId="10B6A045" w14:textId="77777777" w:rsidR="00E235EF" w:rsidRDefault="00EF292C">
            <w:pPr>
              <w:jc w:val="center"/>
            </w:pPr>
            <w:r>
              <w:t>0</w:t>
            </w:r>
          </w:p>
        </w:tc>
        <w:tc>
          <w:tcPr>
            <w:tcW w:w="1080" w:type="dxa"/>
          </w:tcPr>
          <w:p w14:paraId="492F2EBD" w14:textId="77777777" w:rsidR="00E235EF" w:rsidRDefault="00EF292C">
            <w:pPr>
              <w:jc w:val="center"/>
            </w:pPr>
            <w:r>
              <w:t>0</w:t>
            </w:r>
          </w:p>
        </w:tc>
        <w:tc>
          <w:tcPr>
            <w:tcW w:w="1080" w:type="dxa"/>
          </w:tcPr>
          <w:p w14:paraId="3220E0ED" w14:textId="77777777" w:rsidR="00E235EF" w:rsidRDefault="00EF292C">
            <w:pPr>
              <w:jc w:val="center"/>
            </w:pPr>
            <w:r>
              <w:t>0</w:t>
            </w:r>
          </w:p>
        </w:tc>
      </w:tr>
      <w:tr w:rsidR="00E235EF" w14:paraId="7F4E8A7F" w14:textId="77777777">
        <w:tc>
          <w:tcPr>
            <w:tcW w:w="1080" w:type="dxa"/>
          </w:tcPr>
          <w:p w14:paraId="6A9833AB" w14:textId="77777777" w:rsidR="00E235EF" w:rsidRDefault="00EF292C">
            <w:pPr>
              <w:jc w:val="center"/>
            </w:pPr>
            <w:r>
              <w:t>0</w:t>
            </w:r>
          </w:p>
        </w:tc>
        <w:tc>
          <w:tcPr>
            <w:tcW w:w="1080" w:type="dxa"/>
          </w:tcPr>
          <w:p w14:paraId="6C0313D7" w14:textId="77777777" w:rsidR="00E235EF" w:rsidRDefault="00EF292C">
            <w:pPr>
              <w:jc w:val="center"/>
            </w:pPr>
            <w:r>
              <w:t>0</w:t>
            </w:r>
          </w:p>
        </w:tc>
        <w:tc>
          <w:tcPr>
            <w:tcW w:w="1080" w:type="dxa"/>
          </w:tcPr>
          <w:p w14:paraId="4D1D0E73" w14:textId="77777777" w:rsidR="00E235EF" w:rsidRDefault="00EF292C">
            <w:pPr>
              <w:jc w:val="center"/>
            </w:pPr>
            <w:r>
              <w:t>0</w:t>
            </w:r>
          </w:p>
        </w:tc>
        <w:tc>
          <w:tcPr>
            <w:tcW w:w="1080" w:type="dxa"/>
          </w:tcPr>
          <w:p w14:paraId="6EC0289E" w14:textId="77777777" w:rsidR="00E235EF" w:rsidRDefault="00EF292C">
            <w:pPr>
              <w:jc w:val="center"/>
            </w:pPr>
            <w:r>
              <w:t>1</w:t>
            </w:r>
          </w:p>
        </w:tc>
        <w:tc>
          <w:tcPr>
            <w:tcW w:w="1080" w:type="dxa"/>
          </w:tcPr>
          <w:p w14:paraId="5CE3233E" w14:textId="77777777" w:rsidR="00E235EF" w:rsidRDefault="00EF292C">
            <w:pPr>
              <w:jc w:val="center"/>
            </w:pPr>
            <w:r>
              <w:t>1</w:t>
            </w:r>
          </w:p>
        </w:tc>
        <w:tc>
          <w:tcPr>
            <w:tcW w:w="1080" w:type="dxa"/>
          </w:tcPr>
          <w:p w14:paraId="10CBE674" w14:textId="77777777" w:rsidR="00E235EF" w:rsidRDefault="00EF292C">
            <w:pPr>
              <w:jc w:val="center"/>
            </w:pPr>
            <w:r>
              <w:t>0</w:t>
            </w:r>
          </w:p>
        </w:tc>
        <w:tc>
          <w:tcPr>
            <w:tcW w:w="1080" w:type="dxa"/>
          </w:tcPr>
          <w:p w14:paraId="7954BD50" w14:textId="77777777" w:rsidR="00E235EF" w:rsidRDefault="00EF292C">
            <w:pPr>
              <w:jc w:val="center"/>
            </w:pPr>
            <w:r>
              <w:t>0</w:t>
            </w:r>
          </w:p>
        </w:tc>
        <w:tc>
          <w:tcPr>
            <w:tcW w:w="1080" w:type="dxa"/>
          </w:tcPr>
          <w:p w14:paraId="42EFA9B6" w14:textId="77777777" w:rsidR="00E235EF" w:rsidRDefault="00EF292C">
            <w:pPr>
              <w:jc w:val="center"/>
            </w:pPr>
            <w:r>
              <w:t>0</w:t>
            </w:r>
          </w:p>
        </w:tc>
      </w:tr>
      <w:tr w:rsidR="00E235EF" w14:paraId="21D90FC4" w14:textId="77777777">
        <w:tc>
          <w:tcPr>
            <w:tcW w:w="1080" w:type="dxa"/>
          </w:tcPr>
          <w:p w14:paraId="0324331C" w14:textId="77777777" w:rsidR="00E235EF" w:rsidRDefault="00EF292C">
            <w:pPr>
              <w:jc w:val="center"/>
            </w:pPr>
            <w:r>
              <w:t>0</w:t>
            </w:r>
          </w:p>
        </w:tc>
        <w:tc>
          <w:tcPr>
            <w:tcW w:w="1080" w:type="dxa"/>
          </w:tcPr>
          <w:p w14:paraId="1EC96E26" w14:textId="77777777" w:rsidR="00E235EF" w:rsidRDefault="00EF292C">
            <w:pPr>
              <w:jc w:val="center"/>
            </w:pPr>
            <w:r>
              <w:t>0</w:t>
            </w:r>
          </w:p>
        </w:tc>
        <w:tc>
          <w:tcPr>
            <w:tcW w:w="1080" w:type="dxa"/>
          </w:tcPr>
          <w:p w14:paraId="30936B65" w14:textId="77777777" w:rsidR="00E235EF" w:rsidRDefault="00EF292C">
            <w:pPr>
              <w:jc w:val="center"/>
            </w:pPr>
            <w:r>
              <w:t>0</w:t>
            </w:r>
          </w:p>
        </w:tc>
        <w:tc>
          <w:tcPr>
            <w:tcW w:w="1080" w:type="dxa"/>
          </w:tcPr>
          <w:p w14:paraId="228BC607" w14:textId="77777777" w:rsidR="00E235EF" w:rsidRDefault="00EF292C">
            <w:pPr>
              <w:jc w:val="center"/>
            </w:pPr>
            <w:r>
              <w:t>1</w:t>
            </w:r>
          </w:p>
        </w:tc>
        <w:tc>
          <w:tcPr>
            <w:tcW w:w="1080" w:type="dxa"/>
          </w:tcPr>
          <w:p w14:paraId="6738C731" w14:textId="77777777" w:rsidR="00E235EF" w:rsidRDefault="00EF292C">
            <w:pPr>
              <w:jc w:val="center"/>
            </w:pPr>
            <w:r>
              <w:t>1</w:t>
            </w:r>
          </w:p>
        </w:tc>
        <w:tc>
          <w:tcPr>
            <w:tcW w:w="1080" w:type="dxa"/>
          </w:tcPr>
          <w:p w14:paraId="083E9C0A" w14:textId="77777777" w:rsidR="00E235EF" w:rsidRDefault="00EF292C">
            <w:pPr>
              <w:jc w:val="center"/>
            </w:pPr>
            <w:r>
              <w:t>0</w:t>
            </w:r>
          </w:p>
        </w:tc>
        <w:tc>
          <w:tcPr>
            <w:tcW w:w="1080" w:type="dxa"/>
          </w:tcPr>
          <w:p w14:paraId="64F4DB0F" w14:textId="77777777" w:rsidR="00E235EF" w:rsidRDefault="00EF292C">
            <w:pPr>
              <w:jc w:val="center"/>
            </w:pPr>
            <w:r>
              <w:t>0</w:t>
            </w:r>
          </w:p>
        </w:tc>
        <w:tc>
          <w:tcPr>
            <w:tcW w:w="1080" w:type="dxa"/>
          </w:tcPr>
          <w:p w14:paraId="2084CDD4" w14:textId="77777777" w:rsidR="00E235EF" w:rsidRDefault="00EF292C">
            <w:pPr>
              <w:jc w:val="center"/>
            </w:pPr>
            <w:r>
              <w:t>0</w:t>
            </w:r>
          </w:p>
        </w:tc>
      </w:tr>
      <w:tr w:rsidR="00E235EF" w14:paraId="2837BF57" w14:textId="77777777">
        <w:tc>
          <w:tcPr>
            <w:tcW w:w="1080" w:type="dxa"/>
          </w:tcPr>
          <w:p w14:paraId="1F3E8C33" w14:textId="77777777" w:rsidR="00E235EF" w:rsidRDefault="00EF292C">
            <w:pPr>
              <w:jc w:val="center"/>
            </w:pPr>
            <w:r>
              <w:t>1</w:t>
            </w:r>
          </w:p>
        </w:tc>
        <w:tc>
          <w:tcPr>
            <w:tcW w:w="1080" w:type="dxa"/>
          </w:tcPr>
          <w:p w14:paraId="3D954AA2" w14:textId="77777777" w:rsidR="00E235EF" w:rsidRDefault="00EF292C">
            <w:pPr>
              <w:jc w:val="center"/>
            </w:pPr>
            <w:r>
              <w:t>1</w:t>
            </w:r>
          </w:p>
        </w:tc>
        <w:tc>
          <w:tcPr>
            <w:tcW w:w="1080" w:type="dxa"/>
          </w:tcPr>
          <w:p w14:paraId="235CF4FB" w14:textId="77777777" w:rsidR="00E235EF" w:rsidRDefault="00EF292C">
            <w:pPr>
              <w:jc w:val="center"/>
            </w:pPr>
            <w:r>
              <w:t>1</w:t>
            </w:r>
          </w:p>
        </w:tc>
        <w:tc>
          <w:tcPr>
            <w:tcW w:w="1080" w:type="dxa"/>
          </w:tcPr>
          <w:p w14:paraId="402F09A4" w14:textId="77777777" w:rsidR="00E235EF" w:rsidRDefault="00EF292C">
            <w:pPr>
              <w:jc w:val="center"/>
            </w:pPr>
            <w:r>
              <w:t>1</w:t>
            </w:r>
          </w:p>
        </w:tc>
        <w:tc>
          <w:tcPr>
            <w:tcW w:w="1080" w:type="dxa"/>
          </w:tcPr>
          <w:p w14:paraId="6791A4DA" w14:textId="77777777" w:rsidR="00E235EF" w:rsidRDefault="00EF292C">
            <w:pPr>
              <w:jc w:val="center"/>
            </w:pPr>
            <w:r>
              <w:t>1</w:t>
            </w:r>
          </w:p>
        </w:tc>
        <w:tc>
          <w:tcPr>
            <w:tcW w:w="1080" w:type="dxa"/>
          </w:tcPr>
          <w:p w14:paraId="596E3BF3" w14:textId="77777777" w:rsidR="00E235EF" w:rsidRDefault="00EF292C">
            <w:pPr>
              <w:jc w:val="center"/>
            </w:pPr>
            <w:r>
              <w:t>1</w:t>
            </w:r>
          </w:p>
        </w:tc>
        <w:tc>
          <w:tcPr>
            <w:tcW w:w="1080" w:type="dxa"/>
          </w:tcPr>
          <w:p w14:paraId="74FEC3AC" w14:textId="77777777" w:rsidR="00E235EF" w:rsidRDefault="00EF292C">
            <w:pPr>
              <w:jc w:val="center"/>
            </w:pPr>
            <w:r>
              <w:t>1</w:t>
            </w:r>
          </w:p>
        </w:tc>
        <w:tc>
          <w:tcPr>
            <w:tcW w:w="1080" w:type="dxa"/>
          </w:tcPr>
          <w:p w14:paraId="6CA59AFD" w14:textId="77777777" w:rsidR="00E235EF" w:rsidRDefault="00EF292C">
            <w:pPr>
              <w:jc w:val="center"/>
            </w:pPr>
            <w:r>
              <w:t>1</w:t>
            </w:r>
          </w:p>
        </w:tc>
      </w:tr>
      <w:tr w:rsidR="00E235EF" w14:paraId="40E8B663" w14:textId="77777777">
        <w:tc>
          <w:tcPr>
            <w:tcW w:w="1080" w:type="dxa"/>
          </w:tcPr>
          <w:p w14:paraId="7DB447F1" w14:textId="77777777" w:rsidR="00E235EF" w:rsidRDefault="00EF292C">
            <w:pPr>
              <w:jc w:val="center"/>
            </w:pPr>
            <w:r>
              <w:t>1</w:t>
            </w:r>
          </w:p>
        </w:tc>
        <w:tc>
          <w:tcPr>
            <w:tcW w:w="1080" w:type="dxa"/>
          </w:tcPr>
          <w:p w14:paraId="0838D281" w14:textId="77777777" w:rsidR="00E235EF" w:rsidRDefault="00EF292C">
            <w:pPr>
              <w:jc w:val="center"/>
            </w:pPr>
            <w:r>
              <w:t>1</w:t>
            </w:r>
          </w:p>
        </w:tc>
        <w:tc>
          <w:tcPr>
            <w:tcW w:w="1080" w:type="dxa"/>
          </w:tcPr>
          <w:p w14:paraId="06F04C59" w14:textId="77777777" w:rsidR="00E235EF" w:rsidRDefault="00EF292C">
            <w:pPr>
              <w:jc w:val="center"/>
            </w:pPr>
            <w:r>
              <w:t>1</w:t>
            </w:r>
          </w:p>
        </w:tc>
        <w:tc>
          <w:tcPr>
            <w:tcW w:w="1080" w:type="dxa"/>
          </w:tcPr>
          <w:p w14:paraId="4BADAF9F" w14:textId="77777777" w:rsidR="00E235EF" w:rsidRDefault="00EF292C">
            <w:pPr>
              <w:jc w:val="center"/>
            </w:pPr>
            <w:r>
              <w:t>1</w:t>
            </w:r>
          </w:p>
        </w:tc>
        <w:tc>
          <w:tcPr>
            <w:tcW w:w="1080" w:type="dxa"/>
          </w:tcPr>
          <w:p w14:paraId="613756ED" w14:textId="77777777" w:rsidR="00E235EF" w:rsidRDefault="00EF292C">
            <w:pPr>
              <w:jc w:val="center"/>
            </w:pPr>
            <w:r>
              <w:t>1</w:t>
            </w:r>
          </w:p>
        </w:tc>
        <w:tc>
          <w:tcPr>
            <w:tcW w:w="1080" w:type="dxa"/>
          </w:tcPr>
          <w:p w14:paraId="230EBF15" w14:textId="77777777" w:rsidR="00E235EF" w:rsidRDefault="00EF292C">
            <w:pPr>
              <w:jc w:val="center"/>
            </w:pPr>
            <w:r>
              <w:t>1</w:t>
            </w:r>
          </w:p>
        </w:tc>
        <w:tc>
          <w:tcPr>
            <w:tcW w:w="1080" w:type="dxa"/>
          </w:tcPr>
          <w:p w14:paraId="07C53B36" w14:textId="77777777" w:rsidR="00E235EF" w:rsidRDefault="00EF292C">
            <w:pPr>
              <w:jc w:val="center"/>
            </w:pPr>
            <w:r>
              <w:t>1</w:t>
            </w:r>
          </w:p>
        </w:tc>
        <w:tc>
          <w:tcPr>
            <w:tcW w:w="1080" w:type="dxa"/>
          </w:tcPr>
          <w:p w14:paraId="347D2B09" w14:textId="77777777" w:rsidR="00E235EF" w:rsidRDefault="00EF292C">
            <w:pPr>
              <w:jc w:val="center"/>
            </w:pPr>
            <w:r>
              <w:t>1</w:t>
            </w:r>
          </w:p>
        </w:tc>
      </w:tr>
      <w:tr w:rsidR="00E235EF" w14:paraId="21140473" w14:textId="77777777">
        <w:tc>
          <w:tcPr>
            <w:tcW w:w="1080" w:type="dxa"/>
          </w:tcPr>
          <w:p w14:paraId="3AA9BDB2" w14:textId="77777777" w:rsidR="00E235EF" w:rsidRDefault="00EF292C">
            <w:pPr>
              <w:jc w:val="center"/>
            </w:pPr>
            <w:r>
              <w:t>0</w:t>
            </w:r>
          </w:p>
        </w:tc>
        <w:tc>
          <w:tcPr>
            <w:tcW w:w="1080" w:type="dxa"/>
          </w:tcPr>
          <w:p w14:paraId="1CDF2551" w14:textId="77777777" w:rsidR="00E235EF" w:rsidRDefault="00EF292C">
            <w:pPr>
              <w:jc w:val="center"/>
            </w:pPr>
            <w:r>
              <w:t>0</w:t>
            </w:r>
          </w:p>
        </w:tc>
        <w:tc>
          <w:tcPr>
            <w:tcW w:w="1080" w:type="dxa"/>
          </w:tcPr>
          <w:p w14:paraId="37A74B20" w14:textId="77777777" w:rsidR="00E235EF" w:rsidRDefault="00EF292C">
            <w:pPr>
              <w:jc w:val="center"/>
            </w:pPr>
            <w:r>
              <w:t>0</w:t>
            </w:r>
          </w:p>
        </w:tc>
        <w:tc>
          <w:tcPr>
            <w:tcW w:w="1080" w:type="dxa"/>
          </w:tcPr>
          <w:p w14:paraId="27F9D508" w14:textId="77777777" w:rsidR="00E235EF" w:rsidRDefault="00EF292C">
            <w:pPr>
              <w:jc w:val="center"/>
            </w:pPr>
            <w:r>
              <w:t>1</w:t>
            </w:r>
          </w:p>
        </w:tc>
        <w:tc>
          <w:tcPr>
            <w:tcW w:w="1080" w:type="dxa"/>
          </w:tcPr>
          <w:p w14:paraId="366E558B" w14:textId="77777777" w:rsidR="00E235EF" w:rsidRDefault="00EF292C">
            <w:pPr>
              <w:jc w:val="center"/>
            </w:pPr>
            <w:r>
              <w:t>1</w:t>
            </w:r>
          </w:p>
        </w:tc>
        <w:tc>
          <w:tcPr>
            <w:tcW w:w="1080" w:type="dxa"/>
          </w:tcPr>
          <w:p w14:paraId="41D493D5" w14:textId="77777777" w:rsidR="00E235EF" w:rsidRDefault="00EF292C">
            <w:pPr>
              <w:jc w:val="center"/>
            </w:pPr>
            <w:r>
              <w:t>0</w:t>
            </w:r>
          </w:p>
        </w:tc>
        <w:tc>
          <w:tcPr>
            <w:tcW w:w="1080" w:type="dxa"/>
          </w:tcPr>
          <w:p w14:paraId="13382028" w14:textId="77777777" w:rsidR="00E235EF" w:rsidRDefault="00EF292C">
            <w:pPr>
              <w:jc w:val="center"/>
            </w:pPr>
            <w:r>
              <w:t>0</w:t>
            </w:r>
          </w:p>
        </w:tc>
        <w:tc>
          <w:tcPr>
            <w:tcW w:w="1080" w:type="dxa"/>
          </w:tcPr>
          <w:p w14:paraId="6B3666D6" w14:textId="77777777" w:rsidR="00E235EF" w:rsidRDefault="00EF292C">
            <w:pPr>
              <w:jc w:val="center"/>
            </w:pPr>
            <w:r>
              <w:t>0</w:t>
            </w:r>
          </w:p>
        </w:tc>
      </w:tr>
      <w:tr w:rsidR="00E235EF" w14:paraId="16B57B5E" w14:textId="77777777">
        <w:tc>
          <w:tcPr>
            <w:tcW w:w="1080" w:type="dxa"/>
          </w:tcPr>
          <w:p w14:paraId="17FB680D" w14:textId="77777777" w:rsidR="00E235EF" w:rsidRDefault="00EF292C">
            <w:pPr>
              <w:jc w:val="center"/>
            </w:pPr>
            <w:r>
              <w:t>0</w:t>
            </w:r>
          </w:p>
        </w:tc>
        <w:tc>
          <w:tcPr>
            <w:tcW w:w="1080" w:type="dxa"/>
          </w:tcPr>
          <w:p w14:paraId="22D37E03" w14:textId="77777777" w:rsidR="00E235EF" w:rsidRDefault="00EF292C">
            <w:pPr>
              <w:jc w:val="center"/>
            </w:pPr>
            <w:r>
              <w:t>0</w:t>
            </w:r>
          </w:p>
        </w:tc>
        <w:tc>
          <w:tcPr>
            <w:tcW w:w="1080" w:type="dxa"/>
          </w:tcPr>
          <w:p w14:paraId="2695F0EA" w14:textId="77777777" w:rsidR="00E235EF" w:rsidRDefault="00EF292C">
            <w:pPr>
              <w:jc w:val="center"/>
            </w:pPr>
            <w:r>
              <w:t>0</w:t>
            </w:r>
          </w:p>
        </w:tc>
        <w:tc>
          <w:tcPr>
            <w:tcW w:w="1080" w:type="dxa"/>
          </w:tcPr>
          <w:p w14:paraId="614800D8" w14:textId="77777777" w:rsidR="00E235EF" w:rsidRDefault="00EF292C">
            <w:pPr>
              <w:jc w:val="center"/>
            </w:pPr>
            <w:r>
              <w:t>1</w:t>
            </w:r>
          </w:p>
        </w:tc>
        <w:tc>
          <w:tcPr>
            <w:tcW w:w="1080" w:type="dxa"/>
          </w:tcPr>
          <w:p w14:paraId="22555562" w14:textId="77777777" w:rsidR="00E235EF" w:rsidRDefault="00EF292C">
            <w:pPr>
              <w:jc w:val="center"/>
            </w:pPr>
            <w:r>
              <w:t>1</w:t>
            </w:r>
          </w:p>
        </w:tc>
        <w:tc>
          <w:tcPr>
            <w:tcW w:w="1080" w:type="dxa"/>
          </w:tcPr>
          <w:p w14:paraId="3EB94E31" w14:textId="77777777" w:rsidR="00E235EF" w:rsidRDefault="00EF292C">
            <w:pPr>
              <w:jc w:val="center"/>
            </w:pPr>
            <w:r>
              <w:t>0</w:t>
            </w:r>
          </w:p>
        </w:tc>
        <w:tc>
          <w:tcPr>
            <w:tcW w:w="1080" w:type="dxa"/>
          </w:tcPr>
          <w:p w14:paraId="65F9937A" w14:textId="77777777" w:rsidR="00E235EF" w:rsidRDefault="00EF292C">
            <w:pPr>
              <w:jc w:val="center"/>
            </w:pPr>
            <w:r>
              <w:t>0</w:t>
            </w:r>
          </w:p>
        </w:tc>
        <w:tc>
          <w:tcPr>
            <w:tcW w:w="1080" w:type="dxa"/>
          </w:tcPr>
          <w:p w14:paraId="329B9BD1" w14:textId="77777777" w:rsidR="00E235EF" w:rsidRDefault="00EF292C">
            <w:pPr>
              <w:jc w:val="center"/>
            </w:pPr>
            <w:r>
              <w:t>0</w:t>
            </w:r>
          </w:p>
        </w:tc>
      </w:tr>
      <w:tr w:rsidR="00E235EF" w14:paraId="2882AA97" w14:textId="77777777">
        <w:tc>
          <w:tcPr>
            <w:tcW w:w="1080" w:type="dxa"/>
          </w:tcPr>
          <w:p w14:paraId="4B4A81D7" w14:textId="77777777" w:rsidR="00E235EF" w:rsidRDefault="00EF292C">
            <w:pPr>
              <w:jc w:val="center"/>
            </w:pPr>
            <w:r>
              <w:t>0</w:t>
            </w:r>
          </w:p>
        </w:tc>
        <w:tc>
          <w:tcPr>
            <w:tcW w:w="1080" w:type="dxa"/>
          </w:tcPr>
          <w:p w14:paraId="0463F3E5" w14:textId="77777777" w:rsidR="00E235EF" w:rsidRDefault="00EF292C">
            <w:pPr>
              <w:jc w:val="center"/>
            </w:pPr>
            <w:r>
              <w:t>0</w:t>
            </w:r>
          </w:p>
        </w:tc>
        <w:tc>
          <w:tcPr>
            <w:tcW w:w="1080" w:type="dxa"/>
          </w:tcPr>
          <w:p w14:paraId="0990430E" w14:textId="77777777" w:rsidR="00E235EF" w:rsidRDefault="00EF292C">
            <w:pPr>
              <w:jc w:val="center"/>
            </w:pPr>
            <w:r>
              <w:t>0</w:t>
            </w:r>
          </w:p>
        </w:tc>
        <w:tc>
          <w:tcPr>
            <w:tcW w:w="1080" w:type="dxa"/>
          </w:tcPr>
          <w:p w14:paraId="7E691FA9" w14:textId="77777777" w:rsidR="00E235EF" w:rsidRDefault="00EF292C">
            <w:pPr>
              <w:jc w:val="center"/>
            </w:pPr>
            <w:r>
              <w:t>1</w:t>
            </w:r>
          </w:p>
        </w:tc>
        <w:tc>
          <w:tcPr>
            <w:tcW w:w="1080" w:type="dxa"/>
          </w:tcPr>
          <w:p w14:paraId="21F0A3B6" w14:textId="77777777" w:rsidR="00E235EF" w:rsidRDefault="00EF292C">
            <w:pPr>
              <w:jc w:val="center"/>
            </w:pPr>
            <w:r>
              <w:t>1</w:t>
            </w:r>
          </w:p>
        </w:tc>
        <w:tc>
          <w:tcPr>
            <w:tcW w:w="1080" w:type="dxa"/>
          </w:tcPr>
          <w:p w14:paraId="27C546C6" w14:textId="77777777" w:rsidR="00E235EF" w:rsidRDefault="00EF292C">
            <w:pPr>
              <w:jc w:val="center"/>
            </w:pPr>
            <w:r>
              <w:t>0</w:t>
            </w:r>
          </w:p>
        </w:tc>
        <w:tc>
          <w:tcPr>
            <w:tcW w:w="1080" w:type="dxa"/>
          </w:tcPr>
          <w:p w14:paraId="5638E29C" w14:textId="77777777" w:rsidR="00E235EF" w:rsidRDefault="00EF292C">
            <w:pPr>
              <w:jc w:val="center"/>
            </w:pPr>
            <w:r>
              <w:t>0</w:t>
            </w:r>
          </w:p>
        </w:tc>
        <w:tc>
          <w:tcPr>
            <w:tcW w:w="1080" w:type="dxa"/>
          </w:tcPr>
          <w:p w14:paraId="5F5A5BDA" w14:textId="77777777" w:rsidR="00E235EF" w:rsidRDefault="00EF292C">
            <w:pPr>
              <w:jc w:val="center"/>
            </w:pPr>
            <w:r>
              <w:t>0</w:t>
            </w:r>
          </w:p>
        </w:tc>
      </w:tr>
    </w:tbl>
    <w:p w14:paraId="3C049325" w14:textId="77777777" w:rsidR="006017D2" w:rsidRDefault="006017D2" w:rsidP="006017D2"/>
    <w:p w14:paraId="31A2BFA1" w14:textId="547C34DB" w:rsidR="00374F3E" w:rsidRDefault="00374F3E" w:rsidP="006017D2">
      <w:r>
        <w:t>Step 2: Design Filters</w:t>
      </w:r>
    </w:p>
    <w:p w14:paraId="748674CE" w14:textId="223A4CD8" w:rsidR="00E235EF" w:rsidRDefault="00EF292C">
      <w:r>
        <w:t>Below are two 3x3 filters designed to detect edges in the image. Filter 1 is a vertical edge detector, and Filter 2 is a horizontal edge detector.</w:t>
      </w:r>
    </w:p>
    <w:p w14:paraId="653C031C" w14:textId="77777777" w:rsidR="00E235EF" w:rsidRDefault="00EF292C">
      <w:r>
        <w:t>Filter 1: Vertical Edge Detection</w:t>
      </w:r>
    </w:p>
    <w:tbl>
      <w:tblPr>
        <w:tblW w:w="0" w:type="auto"/>
        <w:tblLook w:val="04A0" w:firstRow="1" w:lastRow="0" w:firstColumn="1" w:lastColumn="0" w:noHBand="0" w:noVBand="1"/>
      </w:tblPr>
      <w:tblGrid>
        <w:gridCol w:w="2880"/>
        <w:gridCol w:w="2880"/>
        <w:gridCol w:w="2880"/>
      </w:tblGrid>
      <w:tr w:rsidR="00E235EF" w14:paraId="486CA73B" w14:textId="77777777">
        <w:tc>
          <w:tcPr>
            <w:tcW w:w="2880" w:type="dxa"/>
          </w:tcPr>
          <w:p w14:paraId="4A50482D" w14:textId="77777777" w:rsidR="00E235EF" w:rsidRDefault="00EF292C">
            <w:pPr>
              <w:jc w:val="center"/>
            </w:pPr>
            <w:r>
              <w:t>-1</w:t>
            </w:r>
          </w:p>
        </w:tc>
        <w:tc>
          <w:tcPr>
            <w:tcW w:w="2880" w:type="dxa"/>
          </w:tcPr>
          <w:p w14:paraId="04EDBB9F" w14:textId="77777777" w:rsidR="00E235EF" w:rsidRDefault="00EF292C">
            <w:pPr>
              <w:jc w:val="center"/>
            </w:pPr>
            <w:r>
              <w:t>0</w:t>
            </w:r>
          </w:p>
        </w:tc>
        <w:tc>
          <w:tcPr>
            <w:tcW w:w="2880" w:type="dxa"/>
          </w:tcPr>
          <w:p w14:paraId="2F436B00" w14:textId="77777777" w:rsidR="00E235EF" w:rsidRDefault="00EF292C">
            <w:pPr>
              <w:jc w:val="center"/>
            </w:pPr>
            <w:r>
              <w:t>1</w:t>
            </w:r>
          </w:p>
        </w:tc>
      </w:tr>
      <w:tr w:rsidR="00E235EF" w14:paraId="18300384" w14:textId="77777777">
        <w:tc>
          <w:tcPr>
            <w:tcW w:w="2880" w:type="dxa"/>
          </w:tcPr>
          <w:p w14:paraId="0B58602C" w14:textId="77777777" w:rsidR="00E235EF" w:rsidRDefault="00EF292C">
            <w:pPr>
              <w:jc w:val="center"/>
            </w:pPr>
            <w:r>
              <w:t>-1</w:t>
            </w:r>
          </w:p>
        </w:tc>
        <w:tc>
          <w:tcPr>
            <w:tcW w:w="2880" w:type="dxa"/>
          </w:tcPr>
          <w:p w14:paraId="586E3460" w14:textId="77777777" w:rsidR="00E235EF" w:rsidRDefault="00EF292C">
            <w:pPr>
              <w:jc w:val="center"/>
            </w:pPr>
            <w:r>
              <w:t>0</w:t>
            </w:r>
          </w:p>
        </w:tc>
        <w:tc>
          <w:tcPr>
            <w:tcW w:w="2880" w:type="dxa"/>
          </w:tcPr>
          <w:p w14:paraId="16DC3027" w14:textId="77777777" w:rsidR="00E235EF" w:rsidRDefault="00EF292C">
            <w:pPr>
              <w:jc w:val="center"/>
            </w:pPr>
            <w:r>
              <w:t>1</w:t>
            </w:r>
          </w:p>
        </w:tc>
      </w:tr>
      <w:tr w:rsidR="00E235EF" w14:paraId="24D8793A" w14:textId="77777777">
        <w:tc>
          <w:tcPr>
            <w:tcW w:w="2880" w:type="dxa"/>
          </w:tcPr>
          <w:p w14:paraId="05038D0A" w14:textId="77777777" w:rsidR="00E235EF" w:rsidRDefault="00EF292C">
            <w:pPr>
              <w:jc w:val="center"/>
            </w:pPr>
            <w:r>
              <w:t>-1</w:t>
            </w:r>
          </w:p>
        </w:tc>
        <w:tc>
          <w:tcPr>
            <w:tcW w:w="2880" w:type="dxa"/>
          </w:tcPr>
          <w:p w14:paraId="744660F1" w14:textId="77777777" w:rsidR="00E235EF" w:rsidRDefault="00EF292C">
            <w:pPr>
              <w:jc w:val="center"/>
            </w:pPr>
            <w:r>
              <w:t>0</w:t>
            </w:r>
          </w:p>
        </w:tc>
        <w:tc>
          <w:tcPr>
            <w:tcW w:w="2880" w:type="dxa"/>
          </w:tcPr>
          <w:p w14:paraId="4B01F31D" w14:textId="77777777" w:rsidR="00E235EF" w:rsidRDefault="00EF292C">
            <w:pPr>
              <w:jc w:val="center"/>
            </w:pPr>
            <w:r>
              <w:t>1</w:t>
            </w:r>
          </w:p>
        </w:tc>
      </w:tr>
    </w:tbl>
    <w:p w14:paraId="1FAF69CF" w14:textId="77777777" w:rsidR="00E235EF" w:rsidRDefault="00EF292C">
      <w:r>
        <w:t>Filter 2: Horizontal Edge Detection</w:t>
      </w:r>
    </w:p>
    <w:tbl>
      <w:tblPr>
        <w:tblW w:w="0" w:type="auto"/>
        <w:tblLook w:val="04A0" w:firstRow="1" w:lastRow="0" w:firstColumn="1" w:lastColumn="0" w:noHBand="0" w:noVBand="1"/>
      </w:tblPr>
      <w:tblGrid>
        <w:gridCol w:w="2880"/>
        <w:gridCol w:w="2880"/>
        <w:gridCol w:w="2880"/>
      </w:tblGrid>
      <w:tr w:rsidR="00E235EF" w14:paraId="415A4D11" w14:textId="77777777">
        <w:tc>
          <w:tcPr>
            <w:tcW w:w="2880" w:type="dxa"/>
          </w:tcPr>
          <w:p w14:paraId="277AE578" w14:textId="77777777" w:rsidR="00E235EF" w:rsidRDefault="00EF292C">
            <w:pPr>
              <w:jc w:val="center"/>
            </w:pPr>
            <w:r>
              <w:t>1</w:t>
            </w:r>
          </w:p>
        </w:tc>
        <w:tc>
          <w:tcPr>
            <w:tcW w:w="2880" w:type="dxa"/>
          </w:tcPr>
          <w:p w14:paraId="30C1FA12" w14:textId="77777777" w:rsidR="00E235EF" w:rsidRDefault="00EF292C">
            <w:pPr>
              <w:jc w:val="center"/>
            </w:pPr>
            <w:r>
              <w:t>1</w:t>
            </w:r>
          </w:p>
        </w:tc>
        <w:tc>
          <w:tcPr>
            <w:tcW w:w="2880" w:type="dxa"/>
          </w:tcPr>
          <w:p w14:paraId="1CA35756" w14:textId="77777777" w:rsidR="00E235EF" w:rsidRDefault="00EF292C">
            <w:pPr>
              <w:jc w:val="center"/>
            </w:pPr>
            <w:r>
              <w:t>1</w:t>
            </w:r>
          </w:p>
        </w:tc>
      </w:tr>
      <w:tr w:rsidR="00E235EF" w14:paraId="0B4AFF9B" w14:textId="77777777">
        <w:tc>
          <w:tcPr>
            <w:tcW w:w="2880" w:type="dxa"/>
          </w:tcPr>
          <w:p w14:paraId="404B6250" w14:textId="77777777" w:rsidR="00E235EF" w:rsidRDefault="00EF292C">
            <w:pPr>
              <w:jc w:val="center"/>
            </w:pPr>
            <w:r>
              <w:t>0</w:t>
            </w:r>
          </w:p>
        </w:tc>
        <w:tc>
          <w:tcPr>
            <w:tcW w:w="2880" w:type="dxa"/>
          </w:tcPr>
          <w:p w14:paraId="27076870" w14:textId="77777777" w:rsidR="00E235EF" w:rsidRDefault="00EF292C">
            <w:pPr>
              <w:jc w:val="center"/>
            </w:pPr>
            <w:r>
              <w:t>0</w:t>
            </w:r>
          </w:p>
        </w:tc>
        <w:tc>
          <w:tcPr>
            <w:tcW w:w="2880" w:type="dxa"/>
          </w:tcPr>
          <w:p w14:paraId="623E4E34" w14:textId="77777777" w:rsidR="00E235EF" w:rsidRDefault="00EF292C">
            <w:pPr>
              <w:jc w:val="center"/>
            </w:pPr>
            <w:r>
              <w:t>0</w:t>
            </w:r>
          </w:p>
        </w:tc>
      </w:tr>
      <w:tr w:rsidR="00E235EF" w14:paraId="6F22ED59" w14:textId="77777777">
        <w:tc>
          <w:tcPr>
            <w:tcW w:w="2880" w:type="dxa"/>
          </w:tcPr>
          <w:p w14:paraId="573C8133" w14:textId="77777777" w:rsidR="00E235EF" w:rsidRDefault="00EF292C">
            <w:pPr>
              <w:jc w:val="center"/>
            </w:pPr>
            <w:r>
              <w:t>-1</w:t>
            </w:r>
          </w:p>
        </w:tc>
        <w:tc>
          <w:tcPr>
            <w:tcW w:w="2880" w:type="dxa"/>
          </w:tcPr>
          <w:p w14:paraId="47355B97" w14:textId="77777777" w:rsidR="00E235EF" w:rsidRDefault="00EF292C">
            <w:pPr>
              <w:jc w:val="center"/>
            </w:pPr>
            <w:r>
              <w:t>-1</w:t>
            </w:r>
          </w:p>
        </w:tc>
        <w:tc>
          <w:tcPr>
            <w:tcW w:w="2880" w:type="dxa"/>
          </w:tcPr>
          <w:p w14:paraId="6507966E" w14:textId="77777777" w:rsidR="00E235EF" w:rsidRDefault="00EF292C">
            <w:pPr>
              <w:jc w:val="center"/>
            </w:pPr>
            <w:r>
              <w:t>-1</w:t>
            </w:r>
          </w:p>
        </w:tc>
      </w:tr>
    </w:tbl>
    <w:p w14:paraId="5822207E" w14:textId="77777777" w:rsidR="006017D2" w:rsidRDefault="006017D2" w:rsidP="006017D2"/>
    <w:p w14:paraId="10100571" w14:textId="168DC743" w:rsidR="00374F3E" w:rsidRDefault="00374F3E" w:rsidP="006017D2">
      <w:r>
        <w:t>Step 3: Convolve Manually</w:t>
      </w:r>
    </w:p>
    <w:p w14:paraId="49F43B9E" w14:textId="16AD43D5" w:rsidR="00E235EF" w:rsidRDefault="00EF292C">
      <w:r>
        <w:lastRenderedPageBreak/>
        <w:t>Now, we manually slide the filter across the image and compute the convolution. Below is the step-by-step calculation using Filter 1.</w:t>
      </w:r>
    </w:p>
    <w:p w14:paraId="399FFEC8" w14:textId="77777777" w:rsidR="00E235EF" w:rsidRDefault="00EF292C">
      <w:r>
        <w:t>The calculation process involves multiplying each value in the filter with the corresponding value in the image and then summing them up. This is repeated as the filter slides over the image. An example is shown below.</w:t>
      </w:r>
    </w:p>
    <w:p w14:paraId="49FE0517" w14:textId="77777777" w:rsidR="00E235EF" w:rsidRDefault="00EF292C">
      <w:r>
        <w:t>Example Calculation:</w:t>
      </w:r>
    </w:p>
    <w:p w14:paraId="3116134E" w14:textId="77777777" w:rsidR="00E235EF" w:rsidRDefault="00EF292C">
      <w:r>
        <w:t>For the first 3x3 block of the image, applying Filter 1 results in the following calculation:</w:t>
      </w:r>
    </w:p>
    <w:p w14:paraId="36EF69E8" w14:textId="77777777" w:rsidR="00E235EF" w:rsidRDefault="00EF292C">
      <w:r>
        <w:t>(-1 x 0) + (0 x 0) + (1 x 0) + (-1 x 0) + (0 x 1) + (1 x 1) + (-1 x 0) + (0 x 0) + (1 x 0) = 1</w:t>
      </w:r>
    </w:p>
    <w:p w14:paraId="70E97B6B" w14:textId="77777777" w:rsidR="006017D2" w:rsidRDefault="006017D2" w:rsidP="00374F3E"/>
    <w:p w14:paraId="61D19654" w14:textId="304562BB" w:rsidR="00374F3E" w:rsidRDefault="00374F3E" w:rsidP="00374F3E">
      <w:r>
        <w:t>Step 4: Identify Features</w:t>
      </w:r>
    </w:p>
    <w:p w14:paraId="1D7235D0" w14:textId="63201BA6" w:rsidR="00E235EF" w:rsidRDefault="00EF292C">
      <w:r>
        <w:t>After applying the filter, the resulting values highlight the vertical and horizontal edges in the image. The areas with the highest values correspond to the strongest detected features (edges or corners). Below are the results of the convolution operation.</w:t>
      </w:r>
    </w:p>
    <w:p w14:paraId="418734A5" w14:textId="77777777" w:rsidR="00E235EF" w:rsidRDefault="00EF292C">
      <w:r>
        <w:t>In conclusion, the manual convolution process demonstrates how CNNs detect features like edges in an image. The filters we designed helped identify specific patterns in the image, which can be interpreted as features like vertical and horizontal edges.</w:t>
      </w:r>
    </w:p>
    <w:sectPr w:rsidR="00E235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1C7FDC"/>
    <w:multiLevelType w:val="multilevel"/>
    <w:tmpl w:val="ED6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264426">
    <w:abstractNumId w:val="8"/>
  </w:num>
  <w:num w:numId="2" w16cid:durableId="1650205173">
    <w:abstractNumId w:val="6"/>
  </w:num>
  <w:num w:numId="3" w16cid:durableId="939067">
    <w:abstractNumId w:val="5"/>
  </w:num>
  <w:num w:numId="4" w16cid:durableId="947664555">
    <w:abstractNumId w:val="4"/>
  </w:num>
  <w:num w:numId="5" w16cid:durableId="1135215275">
    <w:abstractNumId w:val="7"/>
  </w:num>
  <w:num w:numId="6" w16cid:durableId="371929132">
    <w:abstractNumId w:val="3"/>
  </w:num>
  <w:num w:numId="7" w16cid:durableId="1312903973">
    <w:abstractNumId w:val="2"/>
  </w:num>
  <w:num w:numId="8" w16cid:durableId="1247227942">
    <w:abstractNumId w:val="1"/>
  </w:num>
  <w:num w:numId="9" w16cid:durableId="683479210">
    <w:abstractNumId w:val="0"/>
  </w:num>
  <w:num w:numId="10" w16cid:durableId="524713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22FC"/>
    <w:rsid w:val="00147618"/>
    <w:rsid w:val="0015074B"/>
    <w:rsid w:val="001C04CF"/>
    <w:rsid w:val="0022198E"/>
    <w:rsid w:val="0029639D"/>
    <w:rsid w:val="00326F90"/>
    <w:rsid w:val="00374F3E"/>
    <w:rsid w:val="0046395E"/>
    <w:rsid w:val="00483F9A"/>
    <w:rsid w:val="004A61EB"/>
    <w:rsid w:val="006017D2"/>
    <w:rsid w:val="007300D3"/>
    <w:rsid w:val="007E48F1"/>
    <w:rsid w:val="00901259"/>
    <w:rsid w:val="00982ECA"/>
    <w:rsid w:val="009E6164"/>
    <w:rsid w:val="00A103F7"/>
    <w:rsid w:val="00AA1D8D"/>
    <w:rsid w:val="00AB4C68"/>
    <w:rsid w:val="00B47730"/>
    <w:rsid w:val="00BE62CF"/>
    <w:rsid w:val="00C07038"/>
    <w:rsid w:val="00CB0664"/>
    <w:rsid w:val="00CE63D4"/>
    <w:rsid w:val="00E235EF"/>
    <w:rsid w:val="00E911C4"/>
    <w:rsid w:val="00EF292C"/>
    <w:rsid w:val="00FC693F"/>
    <w:rsid w:val="00FE13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0D38F"/>
  <w14:defaultImageDpi w14:val="300"/>
  <w15:docId w15:val="{54292D92-B212-4955-A021-1E7BE688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E48F1"/>
    <w:rPr>
      <w:color w:val="0000FF" w:themeColor="hyperlink"/>
      <w:u w:val="single"/>
    </w:rPr>
  </w:style>
  <w:style w:type="character" w:styleId="UnresolvedMention">
    <w:name w:val="Unresolved Mention"/>
    <w:basedOn w:val="DefaultParagraphFont"/>
    <w:uiPriority w:val="99"/>
    <w:semiHidden/>
    <w:unhideWhenUsed/>
    <w:rsid w:val="007E4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769102">
      <w:bodyDiv w:val="1"/>
      <w:marLeft w:val="0"/>
      <w:marRight w:val="0"/>
      <w:marTop w:val="0"/>
      <w:marBottom w:val="0"/>
      <w:divBdr>
        <w:top w:val="none" w:sz="0" w:space="0" w:color="auto"/>
        <w:left w:val="none" w:sz="0" w:space="0" w:color="auto"/>
        <w:bottom w:val="none" w:sz="0" w:space="0" w:color="auto"/>
        <w:right w:val="none" w:sz="0" w:space="0" w:color="auto"/>
      </w:divBdr>
      <w:divsChild>
        <w:div w:id="1199270903">
          <w:marLeft w:val="150"/>
          <w:marRight w:val="0"/>
          <w:marTop w:val="0"/>
          <w:marBottom w:val="0"/>
          <w:divBdr>
            <w:top w:val="none" w:sz="0" w:space="0" w:color="auto"/>
            <w:left w:val="none" w:sz="0" w:space="0" w:color="auto"/>
            <w:bottom w:val="none" w:sz="0" w:space="0" w:color="auto"/>
            <w:right w:val="none" w:sz="0" w:space="0" w:color="auto"/>
          </w:divBdr>
        </w:div>
        <w:div w:id="444664629">
          <w:marLeft w:val="150"/>
          <w:marRight w:val="0"/>
          <w:marTop w:val="0"/>
          <w:marBottom w:val="0"/>
          <w:divBdr>
            <w:top w:val="none" w:sz="0" w:space="0" w:color="auto"/>
            <w:left w:val="none" w:sz="0" w:space="0" w:color="auto"/>
            <w:bottom w:val="none" w:sz="0" w:space="0" w:color="auto"/>
            <w:right w:val="none" w:sz="0" w:space="0" w:color="auto"/>
          </w:divBdr>
        </w:div>
        <w:div w:id="1942295731">
          <w:marLeft w:val="150"/>
          <w:marRight w:val="0"/>
          <w:marTop w:val="0"/>
          <w:marBottom w:val="0"/>
          <w:divBdr>
            <w:top w:val="none" w:sz="0" w:space="0" w:color="auto"/>
            <w:left w:val="none" w:sz="0" w:space="0" w:color="auto"/>
            <w:bottom w:val="none" w:sz="0" w:space="0" w:color="auto"/>
            <w:right w:val="none" w:sz="0" w:space="0" w:color="auto"/>
          </w:divBdr>
        </w:div>
        <w:div w:id="409890277">
          <w:marLeft w:val="150"/>
          <w:marRight w:val="0"/>
          <w:marTop w:val="0"/>
          <w:marBottom w:val="0"/>
          <w:divBdr>
            <w:top w:val="none" w:sz="0" w:space="0" w:color="auto"/>
            <w:left w:val="none" w:sz="0" w:space="0" w:color="auto"/>
            <w:bottom w:val="none" w:sz="0" w:space="0" w:color="auto"/>
            <w:right w:val="none" w:sz="0" w:space="0" w:color="auto"/>
          </w:divBdr>
        </w:div>
      </w:divsChild>
    </w:div>
    <w:div w:id="731586134">
      <w:bodyDiv w:val="1"/>
      <w:marLeft w:val="0"/>
      <w:marRight w:val="0"/>
      <w:marTop w:val="0"/>
      <w:marBottom w:val="0"/>
      <w:divBdr>
        <w:top w:val="none" w:sz="0" w:space="0" w:color="auto"/>
        <w:left w:val="none" w:sz="0" w:space="0" w:color="auto"/>
        <w:bottom w:val="none" w:sz="0" w:space="0" w:color="auto"/>
        <w:right w:val="none" w:sz="0" w:space="0" w:color="auto"/>
      </w:divBdr>
      <w:divsChild>
        <w:div w:id="1973712317">
          <w:marLeft w:val="150"/>
          <w:marRight w:val="0"/>
          <w:marTop w:val="0"/>
          <w:marBottom w:val="0"/>
          <w:divBdr>
            <w:top w:val="none" w:sz="0" w:space="0" w:color="auto"/>
            <w:left w:val="none" w:sz="0" w:space="0" w:color="auto"/>
            <w:bottom w:val="none" w:sz="0" w:space="0" w:color="auto"/>
            <w:right w:val="none" w:sz="0" w:space="0" w:color="auto"/>
          </w:divBdr>
        </w:div>
        <w:div w:id="1907761301">
          <w:marLeft w:val="150"/>
          <w:marRight w:val="0"/>
          <w:marTop w:val="0"/>
          <w:marBottom w:val="0"/>
          <w:divBdr>
            <w:top w:val="none" w:sz="0" w:space="0" w:color="auto"/>
            <w:left w:val="none" w:sz="0" w:space="0" w:color="auto"/>
            <w:bottom w:val="none" w:sz="0" w:space="0" w:color="auto"/>
            <w:right w:val="none" w:sz="0" w:space="0" w:color="auto"/>
          </w:divBdr>
        </w:div>
        <w:div w:id="1939169957">
          <w:marLeft w:val="150"/>
          <w:marRight w:val="0"/>
          <w:marTop w:val="0"/>
          <w:marBottom w:val="0"/>
          <w:divBdr>
            <w:top w:val="none" w:sz="0" w:space="0" w:color="auto"/>
            <w:left w:val="none" w:sz="0" w:space="0" w:color="auto"/>
            <w:bottom w:val="none" w:sz="0" w:space="0" w:color="auto"/>
            <w:right w:val="none" w:sz="0" w:space="0" w:color="auto"/>
          </w:divBdr>
        </w:div>
        <w:div w:id="2035377193">
          <w:marLeft w:val="15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d881513-39a8-4124-a40f-959ee31a246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8C9918DA542D4E9A5E857FB70C4AA1" ma:contentTypeVersion="6" ma:contentTypeDescription="Create a new document." ma:contentTypeScope="" ma:versionID="712a817c40ebc3cc141885b31deada55">
  <xsd:schema xmlns:xsd="http://www.w3.org/2001/XMLSchema" xmlns:xs="http://www.w3.org/2001/XMLSchema" xmlns:p="http://schemas.microsoft.com/office/2006/metadata/properties" xmlns:ns3="bd881513-39a8-4124-a40f-959ee31a2462" targetNamespace="http://schemas.microsoft.com/office/2006/metadata/properties" ma:root="true" ma:fieldsID="b937b1a338cfcf0b032d50d9a2436e68" ns3:_="">
    <xsd:import namespace="bd881513-39a8-4124-a40f-959ee31a246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81513-39a8-4124-a40f-959ee31a246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ABB03-FAC4-4498-AC11-C3F469F97138}">
  <ds:schemaRefs>
    <ds:schemaRef ds:uri="http://schemas.microsoft.com/office/2006/metadata/properties"/>
    <ds:schemaRef ds:uri="http://schemas.microsoft.com/office/infopath/2007/PartnerControls"/>
    <ds:schemaRef ds:uri="bd881513-39a8-4124-a40f-959ee31a2462"/>
  </ds:schemaRefs>
</ds:datastoreItem>
</file>

<file path=customXml/itemProps2.xml><?xml version="1.0" encoding="utf-8"?>
<ds:datastoreItem xmlns:ds="http://schemas.openxmlformats.org/officeDocument/2006/customXml" ds:itemID="{7EF2F5A6-CE57-458E-B95B-FB829C3FEAD3}">
  <ds:schemaRefs>
    <ds:schemaRef ds:uri="http://schemas.microsoft.com/sharepoint/v3/contenttype/forms"/>
  </ds:schemaRefs>
</ds:datastoreItem>
</file>

<file path=customXml/itemProps3.xml><?xml version="1.0" encoding="utf-8"?>
<ds:datastoreItem xmlns:ds="http://schemas.openxmlformats.org/officeDocument/2006/customXml" ds:itemID="{FD687468-B861-4D77-932D-7EBDE8927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881513-39a8-4124-a40f-959ee31a2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zaid.alayedy-W212933600</cp:lastModifiedBy>
  <cp:revision>2</cp:revision>
  <dcterms:created xsi:type="dcterms:W3CDTF">2024-12-12T22:57:00Z</dcterms:created>
  <dcterms:modified xsi:type="dcterms:W3CDTF">2024-12-12T22:57:00Z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0x010100FB8C9918DA542D4E9A5E857FB70C4AA1</vt:lpwstr>
  </property>
</Properties>
</file>